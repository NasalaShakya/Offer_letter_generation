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Date: April 10th, 2024</w:t>
      </w:r>
    </w:p>
    <w:p>
      <w:pPr>
        <w:jc w:val="both"/>
      </w:pPr>
      <w:r>
        <w:t xml:space="preserve"> REF:24/PC/33 </w:t>
      </w:r>
    </w:p>
    <w:p>
      <w:pPr>
        <w:jc w:val="both"/>
      </w:pPr>
      <w:r>
        <w:rPr>
          <w:b/>
        </w:rPr>
        <w:t xml:space="preserve"> </w:t>
        <w:br/>
        <w:t xml:space="preserve"> Subject: Application Status</w:t>
      </w:r>
    </w:p>
    <w:p>
      <w:pPr>
        <w:jc w:val="both"/>
      </w:pPr>
      <w:r>
        <w:t>Dear Ricky,</w:t>
      </w:r>
    </w:p>
    <w:p>
      <w:pPr>
        <w:jc w:val="both"/>
      </w:pPr>
      <w:r>
        <w:t>We appreciate the time and effort you have invested in applying for the position at Techkraft Inc Pvt. Ltd. After careful consideration of your application and the qualifications presented, we regret to inform you that we have decided to move forward with other candidates whose experiences and qualifications more closely match our current needs.</w:t>
      </w:r>
    </w:p>
    <w:p>
      <w:pPr>
        <w:jc w:val="both"/>
      </w:pPr>
      <w:r>
        <w:br/>
        <w:t>Please do not consider this decision a reflection of your abilities. The selection process was highly competitive, and we encourage you to apply for future openings that match your skills and interests.</w:t>
      </w:r>
    </w:p>
    <w:p>
      <w:pPr>
        <w:jc w:val="both"/>
      </w:pPr>
      <w:r>
        <w:br/>
        <w:t>We thank you for your interest in joining Techkraft Inc Pvt. Ltd. and wish you all the best in your future endeavors.</w:t>
      </w:r>
    </w:p>
    <w:p>
      <w:r>
        <w:t xml:space="preserve">Yours sincerely, </w:t>
        <w:br/>
        <w:br/>
        <w:br/>
        <w:t xml:space="preserve"> _______________ </w:t>
        <w:br/>
        <w:t xml:space="preserve"> HR Team </w:t>
        <w:br/>
        <w:t xml:space="preserve"> Techkraft Inc Pvt.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12" w:lineRule="auto"/>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