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Date: April 10th, 2024</w:t>
      </w:r>
    </w:p>
    <w:p>
      <w:pPr>
        <w:jc w:val="both"/>
      </w:pPr>
      <w:r>
        <w:t xml:space="preserve"> REF:24/PC/30 </w:t>
      </w:r>
    </w:p>
    <w:p>
      <w:pPr>
        <w:jc w:val="both"/>
      </w:pPr>
      <w:r>
        <w:rPr>
          <w:b/>
        </w:rPr>
        <w:t xml:space="preserve"> </w:t>
        <w:br/>
        <w:t xml:space="preserve"> Subject: Experience Certificate</w:t>
      </w:r>
    </w:p>
    <w:p>
      <w:pPr>
        <w:jc w:val="both"/>
      </w:pPr>
      <w:r>
        <w:t>To Whom It May Concern,</w:t>
      </w:r>
    </w:p>
    <w:p>
      <w:pPr>
        <w:jc w:val="both"/>
      </w:pPr>
      <w:r>
        <w:t>This is to certify that Ami was employed with Techkraft Inc Pvt. Ltd. as a Software Engineer I from January 1,2022 to January 1,2024. During this period, Ami demonstrated outstanding professional conduct and contributed significantly to our projects.</w:t>
      </w:r>
    </w:p>
    <w:p>
      <w:pPr>
        <w:jc w:val="both"/>
      </w:pPr>
      <w:r>
        <w:t>Ami was a dedicated employee and exhibited excellent work ethics and team spirit. Ami's skills and knowledge in the field have been a valuable asset to our company.</w:t>
      </w:r>
    </w:p>
    <w:p>
      <w:pPr>
        <w:jc w:val="both"/>
      </w:pPr>
      <w:r>
        <w:t>We wish Ami all the best in their future career endeavors.</w:t>
      </w:r>
    </w:p>
    <w:p>
      <w:r>
        <w:t xml:space="preserve">Yours sincerely, </w:t>
        <w:br/>
        <w:br/>
        <w:br/>
        <w:t xml:space="preserve"> _______________ </w:t>
        <w:br/>
        <w:t xml:space="preserve"> HR Team </w:t>
        <w:br/>
        <w:t xml:space="preserve"> Techkraft Inc Pvt.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12" w:lineRule="auto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